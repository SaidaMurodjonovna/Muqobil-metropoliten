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Loyiha Prototipi Tavsifi</w:t>
      </w:r>
    </w:p>
    <w:p>
      <w:r>
        <w:t>Ushbu loyiha doirasida tayyorlangan prototip — bu elektr ta’minotida yuzaga keladigan favqulodda holatlarda quyosh va shamol energiyasi orqali elektro poyezdlar harakati va yo‘lovchilar xavfsizligini ta’minlay oladigan alternativ energiya tizimining mini-modeli hisoblanadi.</w:t>
      </w:r>
    </w:p>
    <w:p>
      <w:r>
        <w:t>Mazkur prototip quyidagilarni o‘z ichiga oladi:</w:t>
        <w:br/>
        <w:t>• Quyosh paneli (kichik quvvatli namunasi) – quyosh energiyasini elektr energiyasiga aylantiradi;</w:t>
        <w:br/>
        <w:t>• Shamol generatori modeli – muqobil havo harakati orqali energiya ishlab chiqarishni namoyish etadi;</w:t>
        <w:br/>
        <w:t>• Mini elektro poyezd yo‘li va vagon modeli – energiya uzatish jarayonini sinovdan o‘tkazish uchun;</w:t>
        <w:br/>
        <w:t>• Avariya holatini modellashtirish tizimi – asosiy tarmoq o‘chirilganda prototip qanday ishlashini ko‘rsatadi.</w:t>
      </w:r>
    </w:p>
    <w:p>
      <w:r>
        <w:br/>
        <w:t>Prototip maketi fotosurati: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totip_ras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Ushbu prototip loyihaning amaliy ahamiyatini ko‘rsatadi, asosiy tizimlarning qanday ishlashini vizual va interaktiv tarzda taqdim etadi va bu orqali loyiha innovatsionligi, texnik yechimi va ijtimoiy foydasini isbotlab beradi.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